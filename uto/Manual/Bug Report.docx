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DB9D4" w14:textId="639400CD" w:rsidR="0092002F" w:rsidRPr="0092002F" w:rsidRDefault="0092002F" w:rsidP="009200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002F">
        <w:rPr>
          <w:rFonts w:ascii="Times New Roman" w:hAnsi="Times New Roman" w:cs="Times New Roman"/>
          <w:b/>
          <w:bCs/>
          <w:sz w:val="32"/>
          <w:szCs w:val="32"/>
        </w:rPr>
        <w:t>Bug Report</w:t>
      </w:r>
    </w:p>
    <w:p w14:paraId="6B076553" w14:textId="46755DD6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Project:</w:t>
      </w:r>
      <w:r w:rsidRPr="0092002F">
        <w:rPr>
          <w:rFonts w:ascii="Times New Roman" w:hAnsi="Times New Roman" w:cs="Times New Roman"/>
        </w:rPr>
        <w:t xml:space="preserve"> Amader HR </w:t>
      </w:r>
    </w:p>
    <w:p w14:paraId="15C7112C" w14:textId="30C86C2C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Reported By</w:t>
      </w:r>
      <w:r w:rsidRPr="0092002F">
        <w:rPr>
          <w:rFonts w:ascii="Times New Roman" w:hAnsi="Times New Roman" w:cs="Times New Roman"/>
        </w:rPr>
        <w:t xml:space="preserve">: </w:t>
      </w:r>
      <w:r w:rsidR="0092002F">
        <w:rPr>
          <w:rFonts w:ascii="Times New Roman" w:hAnsi="Times New Roman" w:cs="Times New Roman"/>
        </w:rPr>
        <w:t>Tahsina Tasnim Mumu, Sanjida Islam</w:t>
      </w:r>
    </w:p>
    <w:p w14:paraId="10EA8DBE" w14:textId="77777777" w:rsidR="00896311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Date Reported</w:t>
      </w:r>
      <w:r w:rsidRPr="0092002F">
        <w:rPr>
          <w:rFonts w:ascii="Times New Roman" w:hAnsi="Times New Roman" w:cs="Times New Roman"/>
        </w:rPr>
        <w:t>: 08 May 2025</w:t>
      </w:r>
    </w:p>
    <w:p w14:paraId="1D578197" w14:textId="77777777" w:rsidR="0092002F" w:rsidRPr="0092002F" w:rsidRDefault="0092002F">
      <w:pPr>
        <w:rPr>
          <w:rFonts w:ascii="Times New Roman" w:hAnsi="Times New Roman" w:cs="Times New Roman"/>
        </w:rPr>
      </w:pPr>
    </w:p>
    <w:p w14:paraId="114C73D0" w14:textId="77777777" w:rsidR="00896311" w:rsidRPr="0092002F" w:rsidRDefault="00000000">
      <w:pPr>
        <w:rPr>
          <w:rFonts w:ascii="Times New Roman" w:hAnsi="Times New Roman" w:cs="Times New Roman"/>
          <w:b/>
          <w:bCs/>
          <w:u w:val="single"/>
        </w:rPr>
      </w:pPr>
      <w:r w:rsidRPr="0092002F">
        <w:rPr>
          <w:rFonts w:ascii="Times New Roman" w:hAnsi="Times New Roman" w:cs="Times New Roman"/>
          <w:b/>
          <w:bCs/>
          <w:u w:val="single"/>
        </w:rPr>
        <w:t>Environment:</w:t>
      </w:r>
    </w:p>
    <w:p w14:paraId="3D03B879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- Browser: Google Chrome v123.0</w:t>
      </w:r>
      <w:r w:rsidRPr="0092002F">
        <w:rPr>
          <w:rFonts w:ascii="Times New Roman" w:hAnsi="Times New Roman" w:cs="Times New Roman"/>
        </w:rPr>
        <w:br/>
        <w:t>- OS: Windows 11</w:t>
      </w:r>
      <w:r w:rsidRPr="0092002F">
        <w:rPr>
          <w:rFonts w:ascii="Times New Roman" w:hAnsi="Times New Roman" w:cs="Times New Roman"/>
        </w:rPr>
        <w:br/>
        <w:t>- URL: https://amaderhr.com/leave-management</w:t>
      </w:r>
      <w:r w:rsidRPr="0092002F">
        <w:rPr>
          <w:rFonts w:ascii="Times New Roman" w:hAnsi="Times New Roman" w:cs="Times New Roman"/>
        </w:rPr>
        <w:br/>
        <w:t>- Test Case Reference: TC-LEAVE-007 — Apply for Leave</w:t>
      </w:r>
    </w:p>
    <w:p w14:paraId="52C8BF7D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Bug ID</w:t>
      </w:r>
      <w:r w:rsidRPr="0092002F">
        <w:rPr>
          <w:rFonts w:ascii="Times New Roman" w:hAnsi="Times New Roman" w:cs="Times New Roman"/>
        </w:rPr>
        <w:t>: BUG-LEAVE-027</w:t>
      </w:r>
    </w:p>
    <w:p w14:paraId="7A670DD3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Title</w:t>
      </w:r>
      <w:r w:rsidRPr="0092002F">
        <w:rPr>
          <w:rFonts w:ascii="Times New Roman" w:hAnsi="Times New Roman" w:cs="Times New Roman"/>
        </w:rPr>
        <w:t>: Leave application form does not submit when selecting 'Sick Leave' type</w:t>
      </w:r>
    </w:p>
    <w:p w14:paraId="5E8A5BAD" w14:textId="77777777" w:rsidR="00896311" w:rsidRPr="0092002F" w:rsidRDefault="00000000" w:rsidP="0092002F">
      <w:pPr>
        <w:spacing w:line="240" w:lineRule="auto"/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Severity</w:t>
      </w:r>
      <w:r w:rsidRPr="0092002F">
        <w:rPr>
          <w:rFonts w:ascii="Times New Roman" w:hAnsi="Times New Roman" w:cs="Times New Roman"/>
        </w:rPr>
        <w:t>: Major</w:t>
      </w:r>
    </w:p>
    <w:p w14:paraId="7CEBD7C8" w14:textId="77777777" w:rsidR="00896311" w:rsidRPr="0092002F" w:rsidRDefault="00000000" w:rsidP="0092002F">
      <w:pPr>
        <w:spacing w:line="240" w:lineRule="auto"/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Priority</w:t>
      </w:r>
      <w:r w:rsidRPr="0092002F">
        <w:rPr>
          <w:rFonts w:ascii="Times New Roman" w:hAnsi="Times New Roman" w:cs="Times New Roman"/>
        </w:rPr>
        <w:t>: High</w:t>
      </w:r>
    </w:p>
    <w:p w14:paraId="7EC20EFC" w14:textId="77777777" w:rsidR="00896311" w:rsidRPr="0092002F" w:rsidRDefault="00000000" w:rsidP="0092002F">
      <w:pPr>
        <w:spacing w:line="240" w:lineRule="auto"/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Status</w:t>
      </w:r>
      <w:r w:rsidRPr="0092002F">
        <w:rPr>
          <w:rFonts w:ascii="Times New Roman" w:hAnsi="Times New Roman" w:cs="Times New Roman"/>
        </w:rPr>
        <w:t>: New</w:t>
      </w:r>
    </w:p>
    <w:p w14:paraId="75C5D926" w14:textId="77777777" w:rsidR="00896311" w:rsidRPr="0092002F" w:rsidRDefault="00000000" w:rsidP="0092002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02F">
        <w:rPr>
          <w:rFonts w:ascii="Times New Roman" w:hAnsi="Times New Roman" w:cs="Times New Roman"/>
          <w:b/>
          <w:bCs/>
          <w:sz w:val="24"/>
          <w:szCs w:val="24"/>
          <w:u w:val="single"/>
        </w:rPr>
        <w:t>Precondition</w:t>
      </w:r>
    </w:p>
    <w:p w14:paraId="656696DA" w14:textId="77777777" w:rsidR="0092002F" w:rsidRPr="0092002F" w:rsidRDefault="0092002F" w:rsidP="0092002F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</w:p>
    <w:p w14:paraId="42286D88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- User is logged in as Employee</w:t>
      </w:r>
      <w:r w:rsidRPr="0092002F">
        <w:rPr>
          <w:rFonts w:ascii="Times New Roman" w:hAnsi="Times New Roman" w:cs="Times New Roman"/>
        </w:rPr>
        <w:br/>
        <w:t>- User has sufficient leave balance for Sick Leave</w:t>
      </w:r>
    </w:p>
    <w:p w14:paraId="23FED572" w14:textId="77777777" w:rsidR="00896311" w:rsidRPr="0092002F" w:rsidRDefault="00000000" w:rsidP="0092002F">
      <w:pPr>
        <w:rPr>
          <w:rFonts w:ascii="Times New Roman" w:hAnsi="Times New Roman" w:cs="Times New Roman"/>
          <w:b/>
          <w:bCs/>
          <w:u w:val="single"/>
        </w:rPr>
      </w:pPr>
      <w:r w:rsidRPr="0092002F">
        <w:rPr>
          <w:rFonts w:ascii="Times New Roman" w:hAnsi="Times New Roman" w:cs="Times New Roman"/>
          <w:b/>
          <w:bCs/>
          <w:u w:val="single"/>
        </w:rPr>
        <w:t>Steps to Reproduce</w:t>
      </w:r>
    </w:p>
    <w:p w14:paraId="024F447E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1. Login as Employee</w:t>
      </w:r>
    </w:p>
    <w:p w14:paraId="36035397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2. Navigate to Leave Management &gt; Apply Leave</w:t>
      </w:r>
    </w:p>
    <w:p w14:paraId="38AA9C14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3. Select Leave Type as Sick Leave</w:t>
      </w:r>
    </w:p>
    <w:p w14:paraId="04327C0B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4. Enter From Date and To Date (valid dates)</w:t>
      </w:r>
    </w:p>
    <w:p w14:paraId="1FCD5E22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5. Add a short Reason</w:t>
      </w:r>
    </w:p>
    <w:p w14:paraId="24A0F14E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6. Click Submit</w:t>
      </w:r>
    </w:p>
    <w:p w14:paraId="4D560498" w14:textId="77777777" w:rsidR="00896311" w:rsidRPr="0092002F" w:rsidRDefault="00000000" w:rsidP="009200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02F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</w:t>
      </w:r>
    </w:p>
    <w:p w14:paraId="77FB0B17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The leave application should be submitted successfully, and a confirmation message should be displayed.</w:t>
      </w:r>
    </w:p>
    <w:p w14:paraId="74E56352" w14:textId="77777777" w:rsidR="00896311" w:rsidRPr="0092002F" w:rsidRDefault="00000000" w:rsidP="009200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02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Actual Result</w:t>
      </w:r>
    </w:p>
    <w:p w14:paraId="1F202545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Clicking Submit causes the form to hang indefinitely with a loading spinner. The leave request is not submitted, and no error message appears.</w:t>
      </w:r>
    </w:p>
    <w:p w14:paraId="2F4291DF" w14:textId="77777777" w:rsidR="00896311" w:rsidRPr="0092002F" w:rsidRDefault="00000000" w:rsidP="0092002F">
      <w:pPr>
        <w:rPr>
          <w:b/>
          <w:bCs/>
          <w:u w:val="single"/>
        </w:rPr>
      </w:pPr>
      <w:r w:rsidRPr="0092002F">
        <w:rPr>
          <w:b/>
          <w:bCs/>
          <w:u w:val="single"/>
        </w:rPr>
        <w:t>Attachment(s)</w:t>
      </w:r>
    </w:p>
    <w:p w14:paraId="27E2EEA1" w14:textId="77777777" w:rsidR="00896311" w:rsidRPr="0092002F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- Screenshot of hanging submission</w:t>
      </w:r>
      <w:r w:rsidRPr="0092002F">
        <w:rPr>
          <w:rFonts w:ascii="Times New Roman" w:hAnsi="Times New Roman" w:cs="Times New Roman"/>
        </w:rPr>
        <w:br/>
        <w:t>- Browser console log (attached)</w:t>
      </w:r>
    </w:p>
    <w:p w14:paraId="47E96F6E" w14:textId="77777777" w:rsidR="00896311" w:rsidRPr="0092002F" w:rsidRDefault="00000000" w:rsidP="0092002F">
      <w:pPr>
        <w:rPr>
          <w:b/>
          <w:bCs/>
          <w:sz w:val="24"/>
          <w:szCs w:val="24"/>
          <w:u w:val="single"/>
        </w:rPr>
      </w:pPr>
      <w:r w:rsidRPr="0092002F">
        <w:rPr>
          <w:b/>
          <w:bCs/>
          <w:sz w:val="24"/>
          <w:szCs w:val="24"/>
          <w:u w:val="single"/>
        </w:rPr>
        <w:t>Notes</w:t>
      </w:r>
    </w:p>
    <w:p w14:paraId="616499BD" w14:textId="77777777" w:rsidR="00896311" w:rsidRDefault="00000000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- Issue only occurs when Sick Leave is selected. Other leave types (Casual Leave, Annual Leave) work as expected</w:t>
      </w:r>
      <w:r w:rsidRPr="0092002F">
        <w:rPr>
          <w:rFonts w:ascii="Times New Roman" w:hAnsi="Times New Roman" w:cs="Times New Roman"/>
        </w:rPr>
        <w:br/>
        <w:t>- Reproducible on Chrome, Firefox, and Edge</w:t>
      </w:r>
      <w:r w:rsidRPr="0092002F">
        <w:rPr>
          <w:rFonts w:ascii="Times New Roman" w:hAnsi="Times New Roman" w:cs="Times New Roman"/>
        </w:rPr>
        <w:br/>
        <w:t>- Network tab shows 500 Internal Server Error from /</w:t>
      </w:r>
      <w:proofErr w:type="spellStart"/>
      <w:r w:rsidRPr="0092002F">
        <w:rPr>
          <w:rFonts w:ascii="Times New Roman" w:hAnsi="Times New Roman" w:cs="Times New Roman"/>
        </w:rPr>
        <w:t>api</w:t>
      </w:r>
      <w:proofErr w:type="spellEnd"/>
      <w:r w:rsidRPr="0092002F">
        <w:rPr>
          <w:rFonts w:ascii="Times New Roman" w:hAnsi="Times New Roman" w:cs="Times New Roman"/>
        </w:rPr>
        <w:t>/leave/apply endpoint</w:t>
      </w:r>
    </w:p>
    <w:p w14:paraId="08DAE87B" w14:textId="77777777" w:rsidR="0092002F" w:rsidRDefault="0092002F">
      <w:pPr>
        <w:rPr>
          <w:rFonts w:ascii="Times New Roman" w:hAnsi="Times New Roman" w:cs="Times New Roman"/>
        </w:rPr>
      </w:pPr>
    </w:p>
    <w:p w14:paraId="4417115E" w14:textId="77777777" w:rsidR="0092002F" w:rsidRPr="0092002F" w:rsidRDefault="0092002F" w:rsidP="009200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02F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</w:p>
    <w:p w14:paraId="44022E39" w14:textId="77777777" w:rsidR="0092002F" w:rsidRPr="0092002F" w:rsidRDefault="0092002F" w:rsidP="0092002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Browser: Mozilla Firefox v116.0</w:t>
      </w:r>
    </w:p>
    <w:p w14:paraId="22B409D7" w14:textId="77777777" w:rsidR="0092002F" w:rsidRPr="0092002F" w:rsidRDefault="0092002F" w:rsidP="0092002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OS: Windows 11</w:t>
      </w:r>
    </w:p>
    <w:p w14:paraId="6FEA3B5E" w14:textId="77777777" w:rsidR="0092002F" w:rsidRPr="0092002F" w:rsidRDefault="0092002F" w:rsidP="0092002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URL: https://amaderhr.com/leave-management</w:t>
      </w:r>
    </w:p>
    <w:p w14:paraId="07F4832E" w14:textId="77777777" w:rsidR="0092002F" w:rsidRPr="0092002F" w:rsidRDefault="0092002F" w:rsidP="0092002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 xml:space="preserve">Test Case Reference: TC-LEAVE-015 — </w:t>
      </w:r>
      <w:r w:rsidRPr="0092002F">
        <w:rPr>
          <w:rFonts w:ascii="Times New Roman" w:hAnsi="Times New Roman" w:cs="Times New Roman"/>
          <w:i/>
          <w:iCs/>
        </w:rPr>
        <w:t>Leave Balance Display</w:t>
      </w:r>
    </w:p>
    <w:p w14:paraId="4A594344" w14:textId="4772CCEE" w:rsidR="0092002F" w:rsidRPr="0092002F" w:rsidRDefault="0092002F" w:rsidP="0092002F">
      <w:pPr>
        <w:rPr>
          <w:rFonts w:ascii="Times New Roman" w:hAnsi="Times New Roman" w:cs="Times New Roman"/>
        </w:rPr>
      </w:pPr>
    </w:p>
    <w:p w14:paraId="5D767373" w14:textId="77777777" w:rsidR="0092002F" w:rsidRPr="0092002F" w:rsidRDefault="0092002F" w:rsidP="0092002F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Bug ID:</w:t>
      </w:r>
      <w:r w:rsidRPr="0092002F">
        <w:rPr>
          <w:rFonts w:ascii="Times New Roman" w:hAnsi="Times New Roman" w:cs="Times New Roman"/>
        </w:rPr>
        <w:t xml:space="preserve"> BUG-LEAVE-028</w:t>
      </w:r>
    </w:p>
    <w:p w14:paraId="0F3C9DE2" w14:textId="3FA39DE6" w:rsidR="0092002F" w:rsidRPr="0092002F" w:rsidRDefault="0092002F" w:rsidP="0092002F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Title:</w:t>
      </w:r>
      <w:r w:rsidRPr="0092002F">
        <w:rPr>
          <w:rFonts w:ascii="Times New Roman" w:hAnsi="Times New Roman" w:cs="Times New Roman"/>
        </w:rPr>
        <w:t xml:space="preserve"> Incorrect leave balance displayed after leave approval</w:t>
      </w:r>
    </w:p>
    <w:p w14:paraId="3E41EF5E" w14:textId="684F93BD" w:rsidR="0092002F" w:rsidRPr="0092002F" w:rsidRDefault="0092002F" w:rsidP="0092002F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Severity:</w:t>
      </w:r>
      <w:r w:rsidRPr="0092002F">
        <w:rPr>
          <w:rFonts w:ascii="Times New Roman" w:hAnsi="Times New Roman" w:cs="Times New Roman"/>
        </w:rPr>
        <w:t xml:space="preserve"> Medium</w:t>
      </w:r>
      <w:r w:rsidRPr="0092002F">
        <w:rPr>
          <w:rFonts w:ascii="Times New Roman" w:hAnsi="Times New Roman" w:cs="Times New Roman"/>
        </w:rPr>
        <w:br/>
      </w:r>
      <w:r w:rsidRPr="0092002F">
        <w:rPr>
          <w:rFonts w:ascii="Times New Roman" w:hAnsi="Times New Roman" w:cs="Times New Roman"/>
          <w:b/>
          <w:bCs/>
        </w:rPr>
        <w:t>Priority:</w:t>
      </w:r>
      <w:r w:rsidRPr="0092002F">
        <w:rPr>
          <w:rFonts w:ascii="Times New Roman" w:hAnsi="Times New Roman" w:cs="Times New Roman"/>
        </w:rPr>
        <w:t xml:space="preserve"> Medium</w:t>
      </w:r>
      <w:r w:rsidRPr="0092002F">
        <w:rPr>
          <w:rFonts w:ascii="Times New Roman" w:hAnsi="Times New Roman" w:cs="Times New Roman"/>
        </w:rPr>
        <w:br/>
      </w:r>
      <w:r w:rsidRPr="0092002F">
        <w:rPr>
          <w:rFonts w:ascii="Times New Roman" w:hAnsi="Times New Roman" w:cs="Times New Roman"/>
          <w:b/>
          <w:bCs/>
        </w:rPr>
        <w:t>Status:</w:t>
      </w:r>
      <w:r w:rsidRPr="0092002F">
        <w:rPr>
          <w:rFonts w:ascii="Times New Roman" w:hAnsi="Times New Roman" w:cs="Times New Roman"/>
        </w:rPr>
        <w:t xml:space="preserve"> New</w:t>
      </w:r>
    </w:p>
    <w:p w14:paraId="0288CD55" w14:textId="77777777" w:rsidR="0092002F" w:rsidRPr="0092002F" w:rsidRDefault="0092002F" w:rsidP="0092002F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Precondition:</w:t>
      </w:r>
    </w:p>
    <w:p w14:paraId="5539E3BC" w14:textId="77777777" w:rsidR="0092002F" w:rsidRPr="0092002F" w:rsidRDefault="0092002F" w:rsidP="0092002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 xml:space="preserve">User is logged in as </w:t>
      </w:r>
      <w:r w:rsidRPr="0092002F">
        <w:rPr>
          <w:rFonts w:ascii="Times New Roman" w:hAnsi="Times New Roman" w:cs="Times New Roman"/>
          <w:b/>
          <w:bCs/>
        </w:rPr>
        <w:t>Employee</w:t>
      </w:r>
    </w:p>
    <w:p w14:paraId="14D90587" w14:textId="641D4642" w:rsidR="0092002F" w:rsidRPr="0092002F" w:rsidRDefault="0092002F" w:rsidP="0092002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Employee has an approved leave history</w:t>
      </w:r>
    </w:p>
    <w:p w14:paraId="64B5DB77" w14:textId="77777777" w:rsidR="0092002F" w:rsidRPr="0092002F" w:rsidRDefault="0092002F" w:rsidP="0092002F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Steps to Reproduce:</w:t>
      </w:r>
    </w:p>
    <w:p w14:paraId="2FB152C0" w14:textId="77777777" w:rsidR="0092002F" w:rsidRPr="0092002F" w:rsidRDefault="0092002F" w:rsidP="0092002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Login as Employee</w:t>
      </w:r>
    </w:p>
    <w:p w14:paraId="40C06684" w14:textId="77777777" w:rsidR="0092002F" w:rsidRPr="0092002F" w:rsidRDefault="0092002F" w:rsidP="0092002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 xml:space="preserve">Navigate to </w:t>
      </w:r>
      <w:r w:rsidRPr="0092002F">
        <w:rPr>
          <w:rFonts w:ascii="Times New Roman" w:hAnsi="Times New Roman" w:cs="Times New Roman"/>
          <w:b/>
          <w:bCs/>
        </w:rPr>
        <w:t>Leave Management &gt; Leave Balance</w:t>
      </w:r>
    </w:p>
    <w:p w14:paraId="3029BCD5" w14:textId="77777777" w:rsidR="0092002F" w:rsidRPr="0092002F" w:rsidRDefault="0092002F" w:rsidP="0092002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lastRenderedPageBreak/>
        <w:t xml:space="preserve">View </w:t>
      </w:r>
      <w:r w:rsidRPr="0092002F">
        <w:rPr>
          <w:rFonts w:ascii="Times New Roman" w:hAnsi="Times New Roman" w:cs="Times New Roman"/>
          <w:b/>
          <w:bCs/>
        </w:rPr>
        <w:t>Leave Balance Summary</w:t>
      </w:r>
    </w:p>
    <w:p w14:paraId="4C3DF9EA" w14:textId="77777777" w:rsidR="0092002F" w:rsidRPr="0092002F" w:rsidRDefault="0092002F" w:rsidP="0092002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Note the current leave balance</w:t>
      </w:r>
    </w:p>
    <w:p w14:paraId="00A96B3D" w14:textId="77777777" w:rsidR="0092002F" w:rsidRPr="0092002F" w:rsidRDefault="0092002F" w:rsidP="0092002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 xml:space="preserve">Apply and get approval for 2 days of </w:t>
      </w:r>
      <w:r w:rsidRPr="0092002F">
        <w:rPr>
          <w:rFonts w:ascii="Times New Roman" w:hAnsi="Times New Roman" w:cs="Times New Roman"/>
          <w:i/>
          <w:iCs/>
        </w:rPr>
        <w:t>Casual Leave</w:t>
      </w:r>
    </w:p>
    <w:p w14:paraId="2049E2A3" w14:textId="40ED0853" w:rsidR="0092002F" w:rsidRPr="0092002F" w:rsidRDefault="0092002F" w:rsidP="0092002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 xml:space="preserve">Revisit </w:t>
      </w:r>
      <w:r w:rsidRPr="0092002F">
        <w:rPr>
          <w:rFonts w:ascii="Times New Roman" w:hAnsi="Times New Roman" w:cs="Times New Roman"/>
          <w:b/>
          <w:bCs/>
        </w:rPr>
        <w:t>Leave Balance Summary</w:t>
      </w:r>
    </w:p>
    <w:p w14:paraId="010949E7" w14:textId="24BA54C4" w:rsidR="0092002F" w:rsidRPr="0092002F" w:rsidRDefault="0092002F" w:rsidP="0092002F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Expected Result:</w:t>
      </w:r>
      <w:r w:rsidRPr="0092002F">
        <w:rPr>
          <w:rFonts w:ascii="Times New Roman" w:hAnsi="Times New Roman" w:cs="Times New Roman"/>
        </w:rPr>
        <w:br/>
        <w:t>The leave balance should decrease by 2 days after approval of the leave request.</w:t>
      </w:r>
    </w:p>
    <w:p w14:paraId="25815B59" w14:textId="4F258C70" w:rsidR="0092002F" w:rsidRPr="0092002F" w:rsidRDefault="0092002F" w:rsidP="0092002F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Actual Result:</w:t>
      </w:r>
      <w:r w:rsidRPr="0092002F">
        <w:rPr>
          <w:rFonts w:ascii="Times New Roman" w:hAnsi="Times New Roman" w:cs="Times New Roman"/>
        </w:rPr>
        <w:br/>
        <w:t>The leave balance does not update and continues to show the previous (incorrect) balance, even after page refresh.</w:t>
      </w:r>
    </w:p>
    <w:p w14:paraId="6E9A1F2D" w14:textId="77777777" w:rsidR="0092002F" w:rsidRPr="0092002F" w:rsidRDefault="0092002F" w:rsidP="0092002F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Attachment(s):</w:t>
      </w:r>
    </w:p>
    <w:p w14:paraId="29AAE3E1" w14:textId="77777777" w:rsidR="0092002F" w:rsidRPr="0092002F" w:rsidRDefault="0092002F" w:rsidP="009200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Screenshot of incorrect leave balance</w:t>
      </w:r>
    </w:p>
    <w:p w14:paraId="2187F0C0" w14:textId="78072894" w:rsidR="0092002F" w:rsidRPr="0092002F" w:rsidRDefault="0092002F" w:rsidP="009200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Server response log (attached)</w:t>
      </w:r>
    </w:p>
    <w:p w14:paraId="772BC4F2" w14:textId="77777777" w:rsidR="0092002F" w:rsidRPr="0092002F" w:rsidRDefault="0092002F" w:rsidP="0092002F">
      <w:p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  <w:b/>
          <w:bCs/>
        </w:rPr>
        <w:t>Notes:</w:t>
      </w:r>
    </w:p>
    <w:p w14:paraId="652F77E4" w14:textId="77777777" w:rsidR="0092002F" w:rsidRPr="0092002F" w:rsidRDefault="0092002F" w:rsidP="0092002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Issue occurs inconsistently (~50% of the time)</w:t>
      </w:r>
    </w:p>
    <w:p w14:paraId="691748F5" w14:textId="77777777" w:rsidR="0092002F" w:rsidRPr="0092002F" w:rsidRDefault="0092002F" w:rsidP="0092002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Clearing browser cache temporarily resolves the issue</w:t>
      </w:r>
    </w:p>
    <w:p w14:paraId="3D56C4C2" w14:textId="77777777" w:rsidR="0092002F" w:rsidRPr="0092002F" w:rsidRDefault="0092002F" w:rsidP="0092002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2002F">
        <w:rPr>
          <w:rFonts w:ascii="Times New Roman" w:hAnsi="Times New Roman" w:cs="Times New Roman"/>
        </w:rPr>
        <w:t>Potential cache synchronization problem suspected</w:t>
      </w:r>
    </w:p>
    <w:p w14:paraId="3D573B69" w14:textId="77777777" w:rsidR="0092002F" w:rsidRPr="0092002F" w:rsidRDefault="0092002F">
      <w:pPr>
        <w:rPr>
          <w:rFonts w:ascii="Times New Roman" w:hAnsi="Times New Roman" w:cs="Times New Roman"/>
        </w:rPr>
      </w:pPr>
    </w:p>
    <w:sectPr w:rsidR="0092002F" w:rsidRPr="00920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963D8B"/>
    <w:multiLevelType w:val="multilevel"/>
    <w:tmpl w:val="93EC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55567"/>
    <w:multiLevelType w:val="multilevel"/>
    <w:tmpl w:val="296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D7E03"/>
    <w:multiLevelType w:val="multilevel"/>
    <w:tmpl w:val="26F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730C0"/>
    <w:multiLevelType w:val="multilevel"/>
    <w:tmpl w:val="F408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84665"/>
    <w:multiLevelType w:val="multilevel"/>
    <w:tmpl w:val="AAD6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549681">
    <w:abstractNumId w:val="8"/>
  </w:num>
  <w:num w:numId="2" w16cid:durableId="714475182">
    <w:abstractNumId w:val="6"/>
  </w:num>
  <w:num w:numId="3" w16cid:durableId="1682656709">
    <w:abstractNumId w:val="5"/>
  </w:num>
  <w:num w:numId="4" w16cid:durableId="2057654653">
    <w:abstractNumId w:val="4"/>
  </w:num>
  <w:num w:numId="5" w16cid:durableId="788398186">
    <w:abstractNumId w:val="7"/>
  </w:num>
  <w:num w:numId="6" w16cid:durableId="1801536622">
    <w:abstractNumId w:val="3"/>
  </w:num>
  <w:num w:numId="7" w16cid:durableId="1431974396">
    <w:abstractNumId w:val="2"/>
  </w:num>
  <w:num w:numId="8" w16cid:durableId="1684698384">
    <w:abstractNumId w:val="1"/>
  </w:num>
  <w:num w:numId="9" w16cid:durableId="1644584012">
    <w:abstractNumId w:val="0"/>
  </w:num>
  <w:num w:numId="10" w16cid:durableId="1458333088">
    <w:abstractNumId w:val="9"/>
  </w:num>
  <w:num w:numId="11" w16cid:durableId="754713221">
    <w:abstractNumId w:val="13"/>
  </w:num>
  <w:num w:numId="12" w16cid:durableId="1618486124">
    <w:abstractNumId w:val="12"/>
  </w:num>
  <w:num w:numId="13" w16cid:durableId="58554313">
    <w:abstractNumId w:val="10"/>
  </w:num>
  <w:num w:numId="14" w16cid:durableId="11997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454C"/>
    <w:rsid w:val="00896311"/>
    <w:rsid w:val="0092002F"/>
    <w:rsid w:val="00AA1D8D"/>
    <w:rsid w:val="00B47730"/>
    <w:rsid w:val="00C840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0B6DA"/>
  <w14:defaultImageDpi w14:val="300"/>
  <w15:docId w15:val="{54727E46-B9A7-4704-93D5-1A32F08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2013-12-23T23:15:00Z</dcterms:created>
  <dcterms:modified xsi:type="dcterms:W3CDTF">2025-05-08T13:13:00Z</dcterms:modified>
  <cp:category/>
</cp:coreProperties>
</file>